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List Comprehension Interview Questions &amp; Answers</w:t>
      </w:r>
    </w:p>
    <w:p>
      <w:pPr>
        <w:pStyle w:val="Heading1"/>
      </w:pPr>
      <w:r>
        <w:t>✅ Beginner-Level</w:t>
      </w:r>
    </w:p>
    <w:p>
      <w:pPr>
        <w:pStyle w:val="ListBullet"/>
      </w:pPr>
      <w:r>
        <w:t>Q: What is list comprehension?</w:t>
      </w:r>
    </w:p>
    <w:p>
      <w:pPr>
        <w:ind w:left="400"/>
      </w:pPr>
      <w:r>
        <w:t>A: It's a concise way to create lists using a single line of code.</w:t>
        <w:br/>
        <w:t>Syntax: [expression for item in iterable if condition]</w:t>
      </w:r>
    </w:p>
    <w:p>
      <w:pPr>
        <w:pStyle w:val="ListBullet"/>
      </w:pPr>
      <w:r>
        <w:t>Q: Convert loop to list comprehension:</w:t>
      </w:r>
    </w:p>
    <w:p>
      <w:pPr>
        <w:ind w:left="400"/>
      </w:pPr>
      <w:r>
        <w:t>A: result = [i * i for i in range(10)]</w:t>
      </w:r>
    </w:p>
    <w:p>
      <w:pPr>
        <w:pStyle w:val="ListBullet"/>
      </w:pPr>
      <w:r>
        <w:t>Q: Even numbers from 1 to 20:</w:t>
      </w:r>
    </w:p>
    <w:p>
      <w:pPr>
        <w:ind w:left="400"/>
      </w:pPr>
      <w:r>
        <w:t>A: evens = [x for x in range(1, 21) if x % 2 == 0]</w:t>
      </w:r>
    </w:p>
    <w:p>
      <w:pPr>
        <w:pStyle w:val="ListBullet"/>
      </w:pPr>
      <w:r>
        <w:t>Q: Numbers divisible by 3:</w:t>
      </w:r>
    </w:p>
    <w:p>
      <w:pPr>
        <w:ind w:left="400"/>
      </w:pPr>
      <w:r>
        <w:t>A: divisible_by_3 = [x for x in [1, 2, 3, 4, 5, 6, 7, 8, 9, 10] if x % 3 == 0]</w:t>
      </w:r>
    </w:p>
    <w:p>
      <w:pPr>
        <w:pStyle w:val="Heading1"/>
      </w:pPr>
      <w:r>
        <w:t>🧠 Intermediate-Level</w:t>
      </w:r>
    </w:p>
    <w:p>
      <w:pPr>
        <w:pStyle w:val="ListBullet"/>
      </w:pPr>
      <w:r>
        <w:t>Q: If-Else in list comprehension:</w:t>
      </w:r>
    </w:p>
    <w:p>
      <w:pPr>
        <w:ind w:left="400"/>
      </w:pPr>
      <w:r>
        <w:t>A: result = ["Even" if x % 2 == 0 else "Odd" for x in range(5)]</w:t>
      </w:r>
    </w:p>
    <w:p>
      <w:pPr>
        <w:pStyle w:val="ListBullet"/>
      </w:pPr>
      <w:r>
        <w:t>Q: Flatten a 2D list:</w:t>
      </w:r>
    </w:p>
    <w:p>
      <w:pPr>
        <w:ind w:left="400"/>
      </w:pPr>
      <w:r>
        <w:t>A: flat = [num for row in [[1, 2], [3, 4], [5, 6]] for num in row]</w:t>
      </w:r>
    </w:p>
    <w:p>
      <w:pPr>
        <w:pStyle w:val="ListBullet"/>
      </w:pPr>
      <w:r>
        <w:t>Q: Uppercase strings:</w:t>
      </w:r>
    </w:p>
    <w:p>
      <w:pPr>
        <w:ind w:left="400"/>
      </w:pPr>
      <w:r>
        <w:t>A: upper = [s.upper() for s in ["hello", "world"]]</w:t>
      </w:r>
    </w:p>
    <w:p>
      <w:pPr>
        <w:pStyle w:val="ListBullet"/>
      </w:pPr>
      <w:r>
        <w:t>Q: Remove duplicates using set comprehension:</w:t>
      </w:r>
    </w:p>
    <w:p>
      <w:pPr>
        <w:ind w:left="400"/>
      </w:pPr>
      <w:r>
        <w:t>A: unique = list({x for x in [1, 2, 2, 3, 4, 4]})</w:t>
      </w:r>
    </w:p>
    <w:p>
      <w:pPr>
        <w:pStyle w:val="ListBullet"/>
      </w:pPr>
      <w:r>
        <w:t>Q: Convert integers to strings:</w:t>
      </w:r>
    </w:p>
    <w:p>
      <w:pPr>
        <w:ind w:left="400"/>
      </w:pPr>
      <w:r>
        <w:t>A: str_nums = [str(x) for x in [1, 2, 3]]</w:t>
      </w:r>
    </w:p>
    <w:p>
      <w:pPr>
        <w:pStyle w:val="Heading1"/>
      </w:pPr>
      <w:r>
        <w:t>🧪 Advanced-Level</w:t>
      </w:r>
    </w:p>
    <w:p>
      <w:pPr>
        <w:pStyle w:val="ListBullet"/>
      </w:pPr>
      <w:r>
        <w:t>Q: Nested loops for all pairs:</w:t>
      </w:r>
    </w:p>
    <w:p>
      <w:pPr>
        <w:ind w:left="400"/>
      </w:pPr>
      <w:r>
        <w:t>A: pairs = [(i, j) for i in [1, 2, 3] for j in [4, 5]]</w:t>
      </w:r>
    </w:p>
    <w:p>
      <w:pPr>
        <w:pStyle w:val="ListBullet"/>
      </w:pPr>
      <w:r>
        <w:t>Q: Filter list of dictionaries:</w:t>
      </w:r>
    </w:p>
    <w:p>
      <w:pPr>
        <w:ind w:left="400"/>
      </w:pPr>
      <w:r>
        <w:t>A: names_over_30 = [p['name'] for p in people if p['age'] &gt; 30]</w:t>
      </w:r>
    </w:p>
    <w:p>
      <w:pPr>
        <w:pStyle w:val="ListBullet"/>
      </w:pPr>
      <w:r>
        <w:t>Q: Replace negative numbers with 0:</w:t>
      </w:r>
    </w:p>
    <w:p>
      <w:pPr>
        <w:ind w:left="400"/>
      </w:pPr>
      <w:r>
        <w:t>A: cleaned = [x if x &gt;= 0 else 0 for x in [3, -1, 0, -5, 8]]</w:t>
      </w:r>
    </w:p>
    <w:p>
      <w:pPr>
        <w:pStyle w:val="ListBullet"/>
      </w:pPr>
      <w:r>
        <w:t>Q: Unique words from sentence:</w:t>
      </w:r>
    </w:p>
    <w:p>
      <w:pPr>
        <w:ind w:left="400"/>
      </w:pPr>
      <w:r>
        <w:t>A: unique_words = list({word.lower() for word in "Hello world hello".split()})</w:t>
      </w:r>
    </w:p>
    <w:p>
      <w:pPr>
        <w:pStyle w:val="ListBullet"/>
      </w:pPr>
      <w:r>
        <w:t>Q: Read lines from file and strip newlines:</w:t>
      </w:r>
    </w:p>
    <w:p>
      <w:pPr>
        <w:ind w:left="400"/>
      </w:pPr>
      <w:r>
        <w:t>A: with open('file.txt') as f:</w:t>
        <w:br/>
        <w:t xml:space="preserve">    lines = [line.strip() for line in f]</w:t>
      </w:r>
    </w:p>
    <w:p>
      <w:pPr>
        <w:pStyle w:val="ListBullet"/>
      </w:pPr>
      <w:r>
        <w:t>Q: Create dictionary from two lists:</w:t>
      </w:r>
    </w:p>
    <w:p>
      <w:pPr>
        <w:ind w:left="400"/>
      </w:pPr>
      <w:r>
        <w:t>A: result_dict = {k: v for k, v in zip(['a', 'b', 'c'], [1, 2, 3])}</w:t>
      </w:r>
    </w:p>
    <w:p>
      <w:pPr>
        <w:pStyle w:val="Heading1"/>
      </w:pPr>
      <w:r>
        <w:t>🧱 Data Engineering Context</w:t>
      </w:r>
    </w:p>
    <w:p>
      <w:pPr>
        <w:pStyle w:val="ListBullet"/>
      </w:pPr>
      <w:r>
        <w:t>Q: Filter columns with prefix 'user_':</w:t>
      </w:r>
    </w:p>
    <w:p>
      <w:pPr>
        <w:ind w:left="400"/>
      </w:pPr>
      <w:r>
        <w:t>A: user_cols = [col for col in cols if col.startswith('user_')]</w:t>
      </w:r>
    </w:p>
    <w:p>
      <w:pPr>
        <w:pStyle w:val="ListBullet"/>
      </w:pPr>
      <w:r>
        <w:t>Q: Extract field from JSON records:</w:t>
      </w:r>
    </w:p>
    <w:p>
      <w:pPr>
        <w:ind w:left="400"/>
      </w:pPr>
      <w:r>
        <w:t>A: names = [r['name'] for r in records]</w:t>
      </w:r>
    </w:p>
    <w:p>
      <w:pPr>
        <w:pStyle w:val="ListBullet"/>
      </w:pPr>
      <w:r>
        <w:t>Q: Lambda inside list comprehension:</w:t>
      </w:r>
    </w:p>
    <w:p>
      <w:pPr>
        <w:ind w:left="400"/>
      </w:pPr>
      <w:r>
        <w:t>A: squared = [(lambda x: x * x)(x) for x in [1, 2, 3]]</w:t>
      </w:r>
    </w:p>
    <w:p>
      <w:pPr>
        <w:pStyle w:val="ListBullet"/>
      </w:pPr>
      <w:r>
        <w:t>Q: PySpark-like row filtering:</w:t>
      </w:r>
    </w:p>
    <w:p>
      <w:pPr>
        <w:ind w:left="400"/>
      </w:pPr>
      <w:r>
        <w:t>A: active_values = [row['value'] for row in data if row['status'] == 'active']</w:t>
      </w:r>
    </w:p>
    <w:p>
      <w:pPr>
        <w:pStyle w:val="ListBullet"/>
      </w:pPr>
      <w:r>
        <w:t>Q: Convert timestamps to datetime:</w:t>
      </w:r>
    </w:p>
    <w:p>
      <w:pPr>
        <w:ind w:left="400"/>
      </w:pPr>
      <w:r>
        <w:t>A: from datetime import datetime</w:t>
        <w:br/>
        <w:t>dt_objects = [datetime.strptime(ts, '%Y-%m-%d %H:%M:%S') for ts in timestamps]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